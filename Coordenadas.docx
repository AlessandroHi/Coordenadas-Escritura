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>
      <w:pPr>
        <w:jc w:val="both"/>
      </w:pPr>
      <w:r>
        <w:t xml:space="preserve"> Del punto cero al punto uno, azimut seis grados, treinta y siete minutos, veintidós segundos con distancia ocho metros y diecinueve centímetros exactos. Del punto uno al punto dos, azimut doscientos setenta y seis grados, treinta y siete minutos, veintidós segundos con distancia dos metros y siete centímetros exactos. Del punto dos al punto tres, azimut seis grados, treinta y siete minutos, veintidós segundos con distancia dos metros y cuarenta y siete centímetros exactos. Del punto tres al punto cuatro, azimut noventa y seis grados, treinta y siete minutos, veintidós segundos con distancia cinco metros y ochenta y siete centímetros exactos. Del punto cuatro al punto cinco, azimut siete grados, veinte minutos, veinticinco segundos con distancia un metro y sesenta centímetros exactos. Del punto cinco al punto seis, azimut noventa y seis grados, treinta y siete minutos, veintidós segundos con distancia cuarenta y ocho metros y cincuenta y siete centímetros exactos. Del punto seis al punto siete, azimut seis grados, treinta y siete minutos, veintidós segundos con distancia tres metros y treinta y cinco centímetros exactos. Del punto siete al punto ocho, azimut doscientos setenta y seis grados, treinta y siete minutos, veintidós segundos con distancia ocho metros y cuarenta centímetros exactos. Del punto ocho al punto nueve, azimut seis grados, treinta y siete minutos, veintidós segundos con distancia tres metros y ochenta centímetros exactos. Del punto nueve al punto diez, azimut noventa y seis grados, treinta y siete minutos, veintidós segundos con distancia un metro y ocho centímetros exactos. Del punto diez al punto once, azimut ciento ochenta y seis grados, treinta y siete minutos, veintidós segundos con distancia cero metros y veinticinco centímetros exactos. Del punto once al punto doce, azimut noventa y seis grados, treinta y ocho minutos, cincuenta y dos segundos con distancia cero metros y diez centímetros exactos. Del punto doce al punto trece, azimut seis grados, treinta y siete minutos, veintidós segundos con distancia un metro y cincuenta centímetros exactos. Del punto trece al punto catorce, azimut noventa y seis grados, treinta y siete minutos, veintidós segundos con distancia seis metros y cincuenta y dos centímetros exactos. Del punto catorce al punto quince, azimut ciento ochenta y seis grados, treinta y siete minutos, veintidós segundos con distancia dos metros y treinta centímetros exactos. Del punto quince al punto dieciséis, azimut doscientos setenta y seis grados, treinta y siete minutos, veintidós segundos con distancia cuatro metros y sesenta y cinco centímetros exactos. Del punto dieciséis al punto diecisiete, azimut ciento ochenta y seis grados, treinta y siete minutos, veintidós segundos con distancia cero metros y sesenta centímetros exactos. Del punto diecisiete al punto dieciocho, azimut noventa y seis grados, treinta y siete minutos, veintidós segundos con distancia cinco metros y treinta y cinco centímetros exactos. Del punto dieciocho al punto diecinueve, azimut seis grados, treinta y siete minutos, veintidós segundos con distancia tres metros y cuarenta y cinco centímetros exactos. Del punto diecinueve al punto veinte, azimut noventa y seis grados, treinta y siete minutos, veintidós segundos con distancia catorce metros y sesenta centímetros exactos. Del punto veinte al punto veintiuno, azimut ciento ochenta y seis grados, treinta y siete minutos, veintidós segundos con distancia cero metros y sesenta y cinco centímetros exactos. Del punto veintiuno al punto veintidós, azimut noventa y seis grados, treinta y siete minutos, veintidós segundos con distancia cero metros y siete centímetros exactos. Del punto veintidós al punto veintitrés, azimut ciento ochenta y seis grados, treinta y siete minutos, veintidós segundos con distancia tres metros y noventa y siete centímetros exactos. Del punto veintitrés al punto veinticuatro, azimut doscientos setenta y seis grados, treinta y siete minutos, veintidós segundos con distancia un metro y trece centímetros exactos. Del punto veinticuatro al punto veinticinco, azimut ciento ochenta y seis grados, treinta y siete minutos, veintidós segundos con distancia trece metros y seis centímetros exactos. Del punto veinticinco al punto veintiséis, azimut noventa y seis grados, treinta y siete minutos, veintidós segundos con distancia seis metros y nueve centímetros exactos. Del punto veintiséis al punto veintisiete, azimut ciento ochenta y seis grados, treinta y siete minutos, veintidós segundos con distancia dos metros. Del punto veintisiete al punto veintiocho, azimut doscientos setenta y seis grados, treinta y siete minutos, veintidós segundos con distancia quince metros y tres centímetros exactos. Del punto veintiocho al punto veintinueve, azimut ciento ochenta y seis grados, treinta y siete minutos, veintidós segundos con distancia un metro y cincuenta y seis centímetros exactos. Del punto veintinueve al punto cero, azimut doscientos setenta y seis grados, treinta y nueve minutos, once segundos con distancia cincuenta y siete metros.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00" w:lineRule="exact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